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Assignments: For Loop, While Loop, and List Comprehension</w:t>
      </w:r>
    </w:p>
    <w:p>
      <w:pPr>
        <w:pStyle w:val="Heading1"/>
      </w:pPr>
      <w:r>
        <w:t>1. For Loop – Assignments</w:t>
      </w:r>
    </w:p>
    <w:p>
      <w:pPr>
        <w:pStyle w:val="ListNumber"/>
      </w:pPr>
      <w:r>
        <w:t>1. Write a program to print the first 10 natural numbers using a for loop.</w:t>
      </w:r>
    </w:p>
    <w:p>
      <w:pPr>
        <w:pStyle w:val="ListNumber"/>
      </w:pPr>
      <w:r>
        <w:t>2. Calculate the sum of all numbers from 1 to 100.</w:t>
      </w:r>
    </w:p>
    <w:p>
      <w:pPr>
        <w:pStyle w:val="ListNumber"/>
      </w:pPr>
      <w:r>
        <w:t>3. Print the multiplication table of a given number (e.g., 5).</w:t>
      </w:r>
    </w:p>
    <w:p>
      <w:pPr>
        <w:pStyle w:val="ListNumber"/>
      </w:pPr>
      <w:r>
        <w:t>4. Find the factorial of a given number using a for loop.</w:t>
      </w:r>
    </w:p>
    <w:p>
      <w:pPr>
        <w:pStyle w:val="ListNumber"/>
      </w:pPr>
      <w:r>
        <w:t>5. Print all even numbers between 1 and 50.</w:t>
      </w:r>
    </w:p>
    <w:p>
      <w:pPr>
        <w:pStyle w:val="ListNumber"/>
      </w:pPr>
      <w:r>
        <w:t>6. Print the reverse of a given string using a for loop.</w:t>
      </w:r>
    </w:p>
    <w:p>
      <w:pPr>
        <w:pStyle w:val="ListNumber"/>
      </w:pPr>
      <w:r>
        <w:t>7. Write a program to print the Fibonacci series up to 10 terms.</w:t>
      </w:r>
    </w:p>
    <w:p>
      <w:pPr>
        <w:pStyle w:val="ListNumber"/>
      </w:pPr>
      <w:r>
        <w:t>8. Count the number of vowels in a given string.</w:t>
      </w:r>
    </w:p>
    <w:p>
      <w:pPr>
        <w:pStyle w:val="ListNumber"/>
      </w:pPr>
      <w:r>
        <w:t>9. Print the square of each number in a given list.</w:t>
      </w:r>
    </w:p>
    <w:p>
      <w:pPr>
        <w:pStyle w:val="ListNumber"/>
      </w:pPr>
      <w:r>
        <w:t>10. Print a pattern like this using a loop:</w:t>
        <w:br/>
        <w:t xml:space="preserve">   *</w:t>
        <w:br/>
        <w:t xml:space="preserve">   **</w:t>
        <w:br/>
        <w:t xml:space="preserve">   ***</w:t>
        <w:br/>
        <w:t xml:space="preserve">   ****</w:t>
        <w:br/>
        <w:t xml:space="preserve">   *****</w:t>
      </w:r>
    </w:p>
    <w:p>
      <w:pPr>
        <w:pStyle w:val="Heading1"/>
      </w:pPr>
      <w:r>
        <w:t>2. While Loop – Assignments</w:t>
      </w:r>
    </w:p>
    <w:p>
      <w:pPr>
        <w:pStyle w:val="ListNumber"/>
      </w:pPr>
      <w:r>
        <w:t>1. Print numbers from 1 to 10 using a while loop.</w:t>
      </w:r>
    </w:p>
    <w:p>
      <w:pPr>
        <w:pStyle w:val="ListNumber"/>
      </w:pPr>
      <w:r>
        <w:t>2. Print all even numbers from 1 to 50 using while loop.</w:t>
      </w:r>
    </w:p>
    <w:p>
      <w:pPr>
        <w:pStyle w:val="ListNumber"/>
      </w:pPr>
      <w:r>
        <w:t>3. Write a program to reverse a number (e.g., input: 123 → output: 321).</w:t>
      </w:r>
    </w:p>
    <w:p>
      <w:pPr>
        <w:pStyle w:val="ListNumber"/>
      </w:pPr>
      <w:r>
        <w:t>4. Find the sum of digits of a given number.</w:t>
      </w:r>
    </w:p>
    <w:p>
      <w:pPr>
        <w:pStyle w:val="ListNumber"/>
      </w:pPr>
      <w:r>
        <w:t>5. Print the multiplication table of a given number using a while loop.</w:t>
      </w:r>
    </w:p>
    <w:p>
      <w:pPr>
        <w:pStyle w:val="ListNumber"/>
      </w:pPr>
      <w:r>
        <w:t>6. Check whether a number is a palindrome or not (e.g., 121).</w:t>
      </w:r>
    </w:p>
    <w:p>
      <w:pPr>
        <w:pStyle w:val="ListNumber"/>
      </w:pPr>
      <w:r>
        <w:t>7. Keep asking the user to enter a number until they enter 0. Then print the sum of all entered numbers.</w:t>
      </w:r>
    </w:p>
    <w:p>
      <w:pPr>
        <w:pStyle w:val="ListNumber"/>
      </w:pPr>
      <w:r>
        <w:t>8. Find and print the first 10 Fibonacci numbers using while.</w:t>
      </w:r>
    </w:p>
    <w:p>
      <w:pPr>
        <w:pStyle w:val="ListNumber"/>
      </w:pPr>
      <w:r>
        <w:t>9. Guessing game: Ask the user to guess a number until they get it right.</w:t>
      </w:r>
    </w:p>
    <w:p>
      <w:pPr>
        <w:pStyle w:val="ListNumber"/>
      </w:pPr>
      <w:r>
        <w:t>10. Print this pattern using while loop:</w:t>
        <w:br/>
        <w:t xml:space="preserve">   1</w:t>
        <w:br/>
        <w:t xml:space="preserve">   12</w:t>
        <w:br/>
        <w:t xml:space="preserve">   123</w:t>
        <w:br/>
        <w:t xml:space="preserve">   1234</w:t>
        <w:br/>
        <w:t xml:space="preserve">   12345</w:t>
      </w:r>
    </w:p>
    <w:p>
      <w:pPr>
        <w:pStyle w:val="Heading1"/>
      </w:pPr>
      <w:r>
        <w:t>3. List Comprehension – Assignments</w:t>
      </w:r>
    </w:p>
    <w:p>
      <w:pPr>
        <w:pStyle w:val="ListNumber"/>
      </w:pPr>
      <w:r>
        <w:t>1. Create a list of squares from 1 to 20.</w:t>
      </w:r>
    </w:p>
    <w:p>
      <w:pPr>
        <w:pStyle w:val="ListNumber"/>
      </w:pPr>
      <w:r>
        <w:t>2. Generate a list of even numbers from 1 to 50.</w:t>
      </w:r>
    </w:p>
    <w:p>
      <w:pPr>
        <w:pStyle w:val="ListNumber"/>
      </w:pPr>
      <w:r>
        <w:t>3. Convert all characters in a list to uppercase: ['cat', 'dog', 'elephant'].</w:t>
      </w:r>
    </w:p>
    <w:p>
      <w:pPr>
        <w:pStyle w:val="ListNumber"/>
      </w:pPr>
      <w:r>
        <w:t>4. Extract all vowels from a given string.</w:t>
      </w:r>
    </w:p>
    <w:p>
      <w:pPr>
        <w:pStyle w:val="ListNumber"/>
      </w:pPr>
      <w:r>
        <w:t>5. Create a list of words with more than 3 characters from a given list.</w:t>
      </w:r>
    </w:p>
    <w:p>
      <w:pPr>
        <w:pStyle w:val="ListNumber"/>
      </w:pPr>
      <w:r>
        <w:t>6. Generate a list of numbers divisible by both 3 and 5 from 1 to 100.</w:t>
      </w:r>
    </w:p>
    <w:p>
      <w:pPr>
        <w:pStyle w:val="ListNumber"/>
      </w:pPr>
      <w:r>
        <w:t>7. Given a list of integers, return a new list with only the positive numbers.</w:t>
      </w:r>
    </w:p>
    <w:p>
      <w:pPr>
        <w:pStyle w:val="ListNumber"/>
      </w:pPr>
      <w:r>
        <w:t>8. Create a list of tuples (number, square) for numbers 1 to 10.</w:t>
      </w:r>
    </w:p>
    <w:p>
      <w:pPr>
        <w:pStyle w:val="ListNumber"/>
      </w:pPr>
      <w:r>
        <w:t>9. Flatten a 2D list: [[1, 2], [3, 4], [5, 6]] → [1, 2, 3, 4, 5, 6].</w:t>
      </w:r>
    </w:p>
    <w:p>
      <w:pPr>
        <w:pStyle w:val="ListNumber"/>
      </w:pPr>
      <w:r>
        <w:t>10. From a list of strings, get the list of strings that are palindromes.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