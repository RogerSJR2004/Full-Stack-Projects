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File Handling Assignments</w:t>
      </w:r>
    </w:p>
    <w:p>
      <w:pPr>
        <w:pStyle w:val="Heading2"/>
      </w:pPr>
      <w:r>
        <w:t>1. Create and Write to a File</w:t>
      </w:r>
    </w:p>
    <w:p>
      <w:r>
        <w:t>Write a Python program to create a new text file named 'sample.txt' and write the text 'Hello, World!' into it.</w:t>
      </w:r>
    </w:p>
    <w:p>
      <w:pPr>
        <w:pStyle w:val="Heading2"/>
      </w:pPr>
      <w:r>
        <w:t>2. Read from a File</w:t>
      </w:r>
    </w:p>
    <w:p>
      <w:r>
        <w:t>Write a function to open 'sample.txt' and print its content on the screen.</w:t>
      </w:r>
    </w:p>
    <w:p>
      <w:pPr>
        <w:pStyle w:val="Heading2"/>
      </w:pPr>
      <w:r>
        <w:t>3. Append to a File</w:t>
      </w:r>
    </w:p>
    <w:p>
      <w:r>
        <w:t>Write a program that appends the text 'Welcome to Python file handling!' to 'sample.txt'.</w:t>
      </w:r>
    </w:p>
    <w:p>
      <w:pPr>
        <w:pStyle w:val="Heading2"/>
      </w:pPr>
      <w:r>
        <w:t>4. Count Lines in a File</w:t>
      </w:r>
    </w:p>
    <w:p>
      <w:r>
        <w:t>Write a function that reads a file and returns the number of lines present in the file.</w:t>
      </w:r>
    </w:p>
    <w:p>
      <w:pPr>
        <w:pStyle w:val="Heading2"/>
      </w:pPr>
      <w:r>
        <w:t>5. Copy Content from One File to Another</w:t>
      </w:r>
    </w:p>
    <w:p>
      <w:r>
        <w:t>Write a Python program to copy all content from 'sample.txt' to a new file named 'copy_sample.txt'.</w:t>
      </w:r>
    </w:p>
    <w:p>
      <w:pPr>
        <w:pStyle w:val="Heading2"/>
      </w:pPr>
      <w:r>
        <w:t>6. Word Count in a File</w:t>
      </w:r>
    </w:p>
    <w:p>
      <w:r>
        <w:t>Write a function that opens a file and returns the total number of words in it.</w:t>
      </w:r>
    </w:p>
    <w:p>
      <w:pPr>
        <w:pStyle w:val="Heading2"/>
      </w:pPr>
      <w:r>
        <w:t>7. File Existence Check</w:t>
      </w:r>
    </w:p>
    <w:p>
      <w:r>
        <w:t>Write a Python program to check if a file named 'data.txt' exists. If it does, print its content; otherwise, create it and write 'New file created'.</w:t>
      </w:r>
    </w:p>
    <w:p>
      <w:pPr>
        <w:pStyle w:val="Heading2"/>
      </w:pPr>
      <w:r>
        <w:t>8. Read Specific Line from a File</w:t>
      </w:r>
    </w:p>
    <w:p>
      <w:r>
        <w:t>Write a program to read and print the 3rd line from 'sample.txt'. Handle the case if the file has fewer than 3 lines.</w:t>
      </w:r>
    </w:p>
    <w:p>
      <w:pPr>
        <w:pStyle w:val="Heading2"/>
      </w:pPr>
      <w:r>
        <w:t>9. Replace Text in a File</w:t>
      </w:r>
    </w:p>
    <w:p>
      <w:r>
        <w:t>Write a Python program to replace all occurrences of the word 'Python' with 'Java' in a given file.</w:t>
      </w:r>
    </w:p>
    <w:p>
      <w:pPr>
        <w:pStyle w:val="Heading2"/>
      </w:pPr>
      <w:r>
        <w:t>10. Reverse File Content</w:t>
      </w:r>
    </w:p>
    <w:p>
      <w:r>
        <w:t>Write a function to read a file and write its content in reverse order into a new file (line by line).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