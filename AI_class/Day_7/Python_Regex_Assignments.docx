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4EB3" w14:textId="1735390A" w:rsidR="006A6576" w:rsidRDefault="00000000" w:rsidP="00401BAD">
      <w:pPr>
        <w:pStyle w:val="Heading1"/>
      </w:pPr>
      <w:r>
        <w:t>Python Regex (Regular Expressions) Assignments</w:t>
      </w:r>
      <w:r>
        <w:br/>
      </w:r>
    </w:p>
    <w:p w14:paraId="6677E292" w14:textId="77777777" w:rsidR="006A6576" w:rsidRDefault="00000000">
      <w:pPr>
        <w:pStyle w:val="ListNumber"/>
      </w:pPr>
      <w:r>
        <w:t>1. Write a Python program to check if a string contains only letters (a-z, A-Z).</w:t>
      </w:r>
    </w:p>
    <w:p w14:paraId="203BE810" w14:textId="77777777" w:rsidR="006A6576" w:rsidRDefault="00000000">
      <w:pPr>
        <w:pStyle w:val="ListNumber"/>
      </w:pPr>
      <w:r>
        <w:t>2. Write a Python program to check if a string contains a valid email address.</w:t>
      </w:r>
    </w:p>
    <w:p w14:paraId="35426C4E" w14:textId="77777777" w:rsidR="006A6576" w:rsidRDefault="00000000">
      <w:pPr>
        <w:pStyle w:val="ListNumber"/>
      </w:pPr>
      <w:r>
        <w:t>3. Write a Python program to extract all numbers from a given string.</w:t>
      </w:r>
    </w:p>
    <w:p w14:paraId="5041B28B" w14:textId="77777777" w:rsidR="006A6576" w:rsidRDefault="00000000">
      <w:pPr>
        <w:pStyle w:val="ListNumber"/>
      </w:pPr>
      <w:r>
        <w:t>4. Write a Python program to find all words starting with a capital letter in a text.</w:t>
      </w:r>
    </w:p>
    <w:p w14:paraId="036B5FE8" w14:textId="77777777" w:rsidR="006A6576" w:rsidRDefault="00000000">
      <w:pPr>
        <w:pStyle w:val="ListNumber"/>
      </w:pPr>
      <w:r>
        <w:t>5. Write a Python program to validate a phone number (e.g., 10-digit number).</w:t>
      </w:r>
    </w:p>
    <w:p w14:paraId="494AFFDA" w14:textId="77777777" w:rsidR="006A6576" w:rsidRDefault="00000000">
      <w:pPr>
        <w:pStyle w:val="ListNumber"/>
      </w:pPr>
      <w:r>
        <w:t>6. Write a Python program to split a string where there is a space, comma, or semicolon.</w:t>
      </w:r>
    </w:p>
    <w:p w14:paraId="5D462D5A" w14:textId="77777777" w:rsidR="006A6576" w:rsidRDefault="00000000">
      <w:pPr>
        <w:pStyle w:val="ListNumber"/>
      </w:pPr>
      <w:r>
        <w:t>7. Write a Python program to remove all non-alphanumeric characters from a string.</w:t>
      </w:r>
    </w:p>
    <w:p w14:paraId="6846C9C2" w14:textId="77777777" w:rsidR="006A6576" w:rsidRDefault="00000000">
      <w:pPr>
        <w:pStyle w:val="ListNumber"/>
      </w:pPr>
      <w:r>
        <w:t>8. Write a Python program to extract dates in 'dd-mm-yyyy' format from a given text.</w:t>
      </w:r>
    </w:p>
    <w:p w14:paraId="7EB6FF2C" w14:textId="77777777" w:rsidR="006A6576" w:rsidRDefault="00000000">
      <w:pPr>
        <w:pStyle w:val="ListNumber"/>
      </w:pPr>
      <w:r>
        <w:t>9. Write a Python program to find and replace all occurrences of a word in a text using regex.</w:t>
      </w:r>
    </w:p>
    <w:p w14:paraId="4D684A2C" w14:textId="77777777" w:rsidR="006A6576" w:rsidRDefault="00000000">
      <w:pPr>
        <w:pStyle w:val="ListNumber"/>
      </w:pPr>
      <w:r>
        <w:t>10. Write a Python program to validate a strong password (at least 8 characters, includes uppercase, lowercase, digit, and special character).</w:t>
      </w:r>
    </w:p>
    <w:sectPr w:rsidR="006A6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715683">
    <w:abstractNumId w:val="8"/>
  </w:num>
  <w:num w:numId="2" w16cid:durableId="18818350">
    <w:abstractNumId w:val="6"/>
  </w:num>
  <w:num w:numId="3" w16cid:durableId="559292961">
    <w:abstractNumId w:val="5"/>
  </w:num>
  <w:num w:numId="4" w16cid:durableId="630671856">
    <w:abstractNumId w:val="4"/>
  </w:num>
  <w:num w:numId="5" w16cid:durableId="115103100">
    <w:abstractNumId w:val="7"/>
  </w:num>
  <w:num w:numId="6" w16cid:durableId="1858537462">
    <w:abstractNumId w:val="3"/>
  </w:num>
  <w:num w:numId="7" w16cid:durableId="2107649750">
    <w:abstractNumId w:val="2"/>
  </w:num>
  <w:num w:numId="8" w16cid:durableId="1855413118">
    <w:abstractNumId w:val="1"/>
  </w:num>
  <w:num w:numId="9" w16cid:durableId="196387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D36"/>
    <w:rsid w:val="00034616"/>
    <w:rsid w:val="0006063C"/>
    <w:rsid w:val="0015074B"/>
    <w:rsid w:val="0029639D"/>
    <w:rsid w:val="00326F90"/>
    <w:rsid w:val="00401BAD"/>
    <w:rsid w:val="006A65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182E2"/>
  <w14:defaultImageDpi w14:val="300"/>
  <w15:docId w15:val="{DBCC8FF7-8664-4443-A296-64016654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kumar</cp:lastModifiedBy>
  <cp:revision>2</cp:revision>
  <dcterms:created xsi:type="dcterms:W3CDTF">2013-12-23T23:15:00Z</dcterms:created>
  <dcterms:modified xsi:type="dcterms:W3CDTF">2025-07-18T02:10:00Z</dcterms:modified>
  <cp:category/>
</cp:coreProperties>
</file>