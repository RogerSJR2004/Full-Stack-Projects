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Function Assignments</w:t>
      </w:r>
    </w:p>
    <w:p>
      <w:pPr>
        <w:pStyle w:val="Heading2"/>
      </w:pPr>
      <w:r>
        <w:t>1. Greet User Function</w:t>
      </w:r>
    </w:p>
    <w:p>
      <w:r>
        <w:t>Write a function called greet_user(name) that prints:</w:t>
        <w:br/>
        <w:t>"Hello, &lt;name&gt;! Welcome to Python!"</w:t>
      </w:r>
    </w:p>
    <w:p>
      <w:pPr>
        <w:pStyle w:val="Heading2"/>
      </w:pPr>
      <w:r>
        <w:t>2. Add Two Numbers</w:t>
      </w:r>
    </w:p>
    <w:p>
      <w:r>
        <w:t>Write a function called add_numbers(a, b) that returns the sum of two numbers.</w:t>
      </w:r>
    </w:p>
    <w:p>
      <w:pPr>
        <w:pStyle w:val="Heading2"/>
      </w:pPr>
      <w:r>
        <w:t>3. Even or Odd</w:t>
      </w:r>
    </w:p>
    <w:p>
      <w:r>
        <w:t>Write a function is_even(num) that returns True if the number is even, else False.</w:t>
      </w:r>
    </w:p>
    <w:p>
      <w:pPr>
        <w:pStyle w:val="Heading2"/>
      </w:pPr>
      <w:r>
        <w:t>4. Factorial Calculation</w:t>
      </w:r>
    </w:p>
    <w:p>
      <w:r>
        <w:t>Write a function factorial(n) that returns the factorial of a number.</w:t>
        <w:br/>
        <w:t>Example: factorial(5) should return 120</w:t>
      </w:r>
    </w:p>
    <w:p>
      <w:pPr>
        <w:pStyle w:val="Heading2"/>
      </w:pPr>
      <w:r>
        <w:t>5. Find Maximum of Three Numbers</w:t>
      </w:r>
    </w:p>
    <w:p>
      <w:r>
        <w:t>Write a function max_of_three(a, b, c) that returns the maximum of three numbers.</w:t>
      </w:r>
    </w:p>
    <w:p>
      <w:pPr>
        <w:pStyle w:val="Heading2"/>
      </w:pPr>
      <w:r>
        <w:t>6. Palindrome Checker</w:t>
      </w:r>
    </w:p>
    <w:p>
      <w:r>
        <w:t>Write a function is_palindrome(word) that returns True if the word is a palindrome.</w:t>
        <w:br/>
        <w:t>Example: is_palindrome('madam') → True</w:t>
      </w:r>
    </w:p>
    <w:p>
      <w:pPr>
        <w:pStyle w:val="Heading2"/>
      </w:pPr>
      <w:r>
        <w:t>7. Count Vowels in a String</w:t>
      </w:r>
    </w:p>
    <w:p>
      <w:r>
        <w:t>Write a function count_vowels(s) that returns the number of vowels in a string.</w:t>
      </w:r>
    </w:p>
    <w:p>
      <w:pPr>
        <w:pStyle w:val="Heading2"/>
      </w:pPr>
      <w:r>
        <w:t>8. Fibonacci Series Generator</w:t>
      </w:r>
    </w:p>
    <w:p>
      <w:r>
        <w:t>Write a function fibonacci(n) that returns a list of first n Fibonacci numbers.</w:t>
      </w:r>
    </w:p>
    <w:p>
      <w:pPr>
        <w:pStyle w:val="Heading2"/>
      </w:pPr>
      <w:r>
        <w:t>9. Lambda Function Practice</w:t>
      </w:r>
    </w:p>
    <w:p>
      <w:r>
        <w:t>Use a lambda function to square a number.</w:t>
        <w:br/>
        <w:t>Also, use map() to square all elements in a list: [1, 2, 3, 4, 5]</w:t>
      </w:r>
    </w:p>
    <w:p>
      <w:pPr>
        <w:pStyle w:val="Heading2"/>
      </w:pPr>
      <w:r>
        <w:t>10. Find Prime Numbers in Range</w:t>
      </w:r>
    </w:p>
    <w:p>
      <w:r>
        <w:t>Write a function get_primes(n) that returns a list of prime numbers from 2 to 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