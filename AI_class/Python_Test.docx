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551C4" w14:textId="77777777" w:rsidR="000133E8" w:rsidRDefault="005472A8">
      <w:pPr>
        <w:pStyle w:val="Title"/>
      </w:pPr>
      <w:r>
        <w:t>Python Coding Test – Basic Level</w:t>
      </w:r>
    </w:p>
    <w:p w14:paraId="20EEB255" w14:textId="77777777" w:rsidR="000133E8" w:rsidRDefault="005472A8">
      <w:r>
        <w:t>Time: 1 Hour</w:t>
      </w:r>
    </w:p>
    <w:p w14:paraId="003C3076" w14:textId="77777777" w:rsidR="000133E8" w:rsidRDefault="005472A8">
      <w:r>
        <w:t>Instructions: Attempt all questions. Write the code for each. No need to import any library unless mentioned.</w:t>
      </w:r>
      <w:r>
        <w:br/>
      </w:r>
    </w:p>
    <w:p w14:paraId="201BE095" w14:textId="77777777" w:rsidR="000133E8" w:rsidRDefault="005472A8">
      <w:pPr>
        <w:pStyle w:val="Heading1"/>
      </w:pPr>
      <w:r>
        <w:t>Data Types (2 Questions)</w:t>
      </w:r>
    </w:p>
    <w:p w14:paraId="68837311" w14:textId="77777777" w:rsidR="000133E8" w:rsidRDefault="005472A8">
      <w:pPr>
        <w:pStyle w:val="ListNumber"/>
      </w:pPr>
      <w:r>
        <w:t>1. Print the data type of each value.</w:t>
      </w:r>
      <w:r>
        <w:br/>
        <w:t xml:space="preserve">   values = [10, 5.5, 'hello', True]</w:t>
      </w:r>
    </w:p>
    <w:p w14:paraId="15E25195" w14:textId="77777777" w:rsidR="000133E8" w:rsidRDefault="005472A8">
      <w:pPr>
        <w:pStyle w:val="ListNumber"/>
      </w:pPr>
      <w:r>
        <w:t>2. Check if each item is an integer. Print “Yes” or “No”.</w:t>
      </w:r>
      <w:r>
        <w:br/>
        <w:t xml:space="preserve">   items = [3, '4', 7.2, 0, -1]</w:t>
      </w:r>
    </w:p>
    <w:p w14:paraId="26608504" w14:textId="77777777" w:rsidR="000133E8" w:rsidRDefault="005472A8">
      <w:pPr>
        <w:pStyle w:val="Heading1"/>
      </w:pPr>
      <w:r>
        <w:t>List (2 Questions)</w:t>
      </w:r>
    </w:p>
    <w:p w14:paraId="5FDBB3A8" w14:textId="77777777" w:rsidR="000133E8" w:rsidRDefault="005472A8">
      <w:pPr>
        <w:pStyle w:val="ListNumber"/>
      </w:pPr>
      <w:r>
        <w:t>3. Add number 6 to this list and print the list.</w:t>
      </w:r>
      <w:r>
        <w:br/>
        <w:t xml:space="preserve">   numbers = [1, 2, 3, 4, 5]</w:t>
      </w:r>
    </w:p>
    <w:p w14:paraId="0A881FA2" w14:textId="77777777" w:rsidR="000133E8" w:rsidRDefault="005472A8">
      <w:pPr>
        <w:pStyle w:val="ListNumber"/>
      </w:pPr>
      <w:r>
        <w:t>4. Print the last item of the list.</w:t>
      </w:r>
      <w:r>
        <w:br/>
        <w:t xml:space="preserve">   names = ['apple', 'banana', 'cherry', 'date']</w:t>
      </w:r>
    </w:p>
    <w:p w14:paraId="23323709" w14:textId="77777777" w:rsidR="000133E8" w:rsidRDefault="005472A8">
      <w:pPr>
        <w:pStyle w:val="Heading1"/>
      </w:pPr>
      <w:r>
        <w:t>Dictionary (2 Questions)</w:t>
      </w:r>
    </w:p>
    <w:p w14:paraId="58761C0D" w14:textId="77777777" w:rsidR="000133E8" w:rsidRDefault="005472A8">
      <w:pPr>
        <w:pStyle w:val="ListNumber"/>
      </w:pPr>
      <w:r>
        <w:t>5. Print the value of key 'age' from this dictionary.</w:t>
      </w:r>
      <w:r>
        <w:br/>
        <w:t xml:space="preserve">   person = {'name': 'John', 'age': 25}</w:t>
      </w:r>
    </w:p>
    <w:p w14:paraId="461EF903" w14:textId="77777777" w:rsidR="000133E8" w:rsidRDefault="005472A8">
      <w:pPr>
        <w:pStyle w:val="ListNumber"/>
      </w:pPr>
      <w:r>
        <w:t>6. Add a new key 'city' with value 'Delhi' and print the updated dictionary.</w:t>
      </w:r>
      <w:r>
        <w:br/>
        <w:t xml:space="preserve">   student = {'name': 'Anu', 'class': 5}</w:t>
      </w:r>
    </w:p>
    <w:p w14:paraId="2D43BD36" w14:textId="77777777" w:rsidR="000133E8" w:rsidRDefault="005472A8">
      <w:pPr>
        <w:pStyle w:val="Heading1"/>
      </w:pPr>
      <w:r>
        <w:t>Tuple (2 Questions)</w:t>
      </w:r>
    </w:p>
    <w:p w14:paraId="1ABE8148" w14:textId="77777777" w:rsidR="000133E8" w:rsidRDefault="005472A8">
      <w:pPr>
        <w:pStyle w:val="ListNumber"/>
      </w:pPr>
      <w:r>
        <w:t>7. Print the second item in the tuple.</w:t>
      </w:r>
      <w:r>
        <w:br/>
        <w:t xml:space="preserve">   t = (100, 200, 300)</w:t>
      </w:r>
    </w:p>
    <w:p w14:paraId="197277A2" w14:textId="77777777" w:rsidR="000133E8" w:rsidRDefault="005472A8">
      <w:pPr>
        <w:pStyle w:val="ListNumber"/>
      </w:pPr>
      <w:r>
        <w:t>8. Create a tuple with the numbers 1, 2, and 3 and print it.</w:t>
      </w:r>
    </w:p>
    <w:p w14:paraId="57643879" w14:textId="77777777" w:rsidR="000133E8" w:rsidRDefault="005472A8">
      <w:pPr>
        <w:pStyle w:val="Heading1"/>
      </w:pPr>
      <w:r>
        <w:t>Set (2 Questions)</w:t>
      </w:r>
    </w:p>
    <w:p w14:paraId="3AD763C2" w14:textId="77777777" w:rsidR="000133E8" w:rsidRDefault="005472A8">
      <w:pPr>
        <w:pStyle w:val="ListNumber"/>
      </w:pPr>
      <w:r>
        <w:t>9. Create a set from this list to remove duplicates and print it.</w:t>
      </w:r>
      <w:r>
        <w:br/>
        <w:t xml:space="preserve">   values = [1, 2, 2, 3, 3, 3]</w:t>
      </w:r>
    </w:p>
    <w:p w14:paraId="741ACF3B" w14:textId="77777777" w:rsidR="000133E8" w:rsidRDefault="005472A8">
      <w:pPr>
        <w:pStyle w:val="ListNumber"/>
      </w:pPr>
      <w:r>
        <w:t>10. Add number 7 to the set and print it.</w:t>
      </w:r>
      <w:r>
        <w:br/>
        <w:t xml:space="preserve">    s = {1, 2, 3}</w:t>
      </w:r>
    </w:p>
    <w:p w14:paraId="438D0EC2" w14:textId="77777777" w:rsidR="000133E8" w:rsidRDefault="005472A8">
      <w:pPr>
        <w:pStyle w:val="Heading1"/>
      </w:pPr>
      <w:r>
        <w:lastRenderedPageBreak/>
        <w:t>If-Else (2 Questions)</w:t>
      </w:r>
    </w:p>
    <w:p w14:paraId="157BF9C7" w14:textId="77777777" w:rsidR="000133E8" w:rsidRDefault="005472A8">
      <w:pPr>
        <w:pStyle w:val="ListNumber"/>
      </w:pPr>
      <w:r>
        <w:t>11. Check if the number is even or odd and print the result.</w:t>
      </w:r>
      <w:r>
        <w:br/>
        <w:t xml:space="preserve">    number = 8</w:t>
      </w:r>
    </w:p>
    <w:p w14:paraId="5029FDD7" w14:textId="77777777" w:rsidR="000133E8" w:rsidRDefault="005472A8">
      <w:pPr>
        <w:pStyle w:val="ListNumber"/>
      </w:pPr>
      <w:r>
        <w:t>12. Check if the number is greater than 10 and print “Yes” or “No”.</w:t>
      </w:r>
      <w:r>
        <w:br/>
        <w:t xml:space="preserve">    n = 15</w:t>
      </w:r>
    </w:p>
    <w:p w14:paraId="75FC03EF" w14:textId="77777777" w:rsidR="000133E8" w:rsidRDefault="005472A8">
      <w:pPr>
        <w:pStyle w:val="Heading1"/>
      </w:pPr>
      <w:r>
        <w:t>For Loop (2 Questions)</w:t>
      </w:r>
    </w:p>
    <w:p w14:paraId="602FD811" w14:textId="77777777" w:rsidR="000133E8" w:rsidRDefault="005472A8">
      <w:pPr>
        <w:pStyle w:val="ListNumber"/>
      </w:pPr>
      <w:r>
        <w:t>13. Print numbers from 1 to 5 using a for loop.</w:t>
      </w:r>
    </w:p>
    <w:p w14:paraId="2680E1C3" w14:textId="77777777" w:rsidR="000133E8" w:rsidRDefault="005472A8">
      <w:pPr>
        <w:pStyle w:val="ListNumber"/>
      </w:pPr>
      <w:r>
        <w:t>14. Print each name in the list using a for loop.</w:t>
      </w:r>
      <w:r>
        <w:br/>
        <w:t xml:space="preserve">    names = ['John', 'Jane', 'Jim']</w:t>
      </w:r>
    </w:p>
    <w:p w14:paraId="3961CAA9" w14:textId="77777777" w:rsidR="000133E8" w:rsidRDefault="005472A8">
      <w:pPr>
        <w:pStyle w:val="Heading1"/>
      </w:pPr>
      <w:r>
        <w:t>While Loop (2 Questions)</w:t>
      </w:r>
    </w:p>
    <w:p w14:paraId="77A8808B" w14:textId="77777777" w:rsidR="000133E8" w:rsidRDefault="005472A8">
      <w:pPr>
        <w:pStyle w:val="ListNumber"/>
      </w:pPr>
      <w:r>
        <w:t>15. Print numbers from 1 to 5 using a while loop.</w:t>
      </w:r>
    </w:p>
    <w:p w14:paraId="16585BD2" w14:textId="77777777" w:rsidR="000133E8" w:rsidRDefault="005472A8">
      <w:pPr>
        <w:pStyle w:val="ListNumber"/>
      </w:pPr>
      <w:r>
        <w:t>16. Print each number from the list using a while loop.</w:t>
      </w:r>
      <w:r>
        <w:br/>
        <w:t xml:space="preserve">    nums = [10, 20, 30]</w:t>
      </w:r>
    </w:p>
    <w:p w14:paraId="56C73C6A" w14:textId="77777777" w:rsidR="000133E8" w:rsidRDefault="005472A8">
      <w:pPr>
        <w:pStyle w:val="Heading1"/>
      </w:pPr>
      <w:r>
        <w:t>Function (2 Questions)</w:t>
      </w:r>
    </w:p>
    <w:p w14:paraId="34658008" w14:textId="77777777" w:rsidR="000133E8" w:rsidRDefault="005472A8">
      <w:pPr>
        <w:pStyle w:val="ListNumber"/>
      </w:pPr>
      <w:r>
        <w:t>17. Write a function to print “Hello”. Call the function.</w:t>
      </w:r>
    </w:p>
    <w:p w14:paraId="34ED7E5C" w14:textId="77777777" w:rsidR="000133E8" w:rsidRDefault="005472A8">
      <w:pPr>
        <w:pStyle w:val="ListNumber"/>
      </w:pPr>
      <w:r>
        <w:t>18. Write a function that takes a number and returns double the number. Call the function with number 5.</w:t>
      </w:r>
    </w:p>
    <w:p w14:paraId="161565E4" w14:textId="77777777" w:rsidR="000133E8" w:rsidRDefault="005472A8">
      <w:pPr>
        <w:pStyle w:val="Heading1"/>
      </w:pPr>
      <w:r>
        <w:t>List Comprehension (1 Question)</w:t>
      </w:r>
    </w:p>
    <w:p w14:paraId="4DF2A6D5" w14:textId="77777777" w:rsidR="000133E8" w:rsidRDefault="005472A8">
      <w:pPr>
        <w:pStyle w:val="ListNumber"/>
      </w:pPr>
      <w:r>
        <w:t>19. Create a new list with squares of numbers from 1 to 5. Use list comprehension.</w:t>
      </w:r>
    </w:p>
    <w:p w14:paraId="70F70C66" w14:textId="77777777" w:rsidR="000133E8" w:rsidRDefault="005472A8">
      <w:pPr>
        <w:pStyle w:val="Heading1"/>
      </w:pPr>
      <w:r>
        <w:t>Try &amp; Except (1 Question)</w:t>
      </w:r>
    </w:p>
    <w:p w14:paraId="50A388C9" w14:textId="77777777" w:rsidR="000133E8" w:rsidRDefault="005472A8">
      <w:pPr>
        <w:pStyle w:val="ListNumber"/>
      </w:pPr>
      <w:r>
        <w:t>20. Divide two numbers and handle the divide-by-zero error.</w:t>
      </w:r>
      <w:r>
        <w:br/>
        <w:t xml:space="preserve">    a = 10</w:t>
      </w:r>
      <w:r>
        <w:br/>
        <w:t xml:space="preserve">    b = 0</w:t>
      </w:r>
    </w:p>
    <w:p w14:paraId="2CC357DE" w14:textId="77777777" w:rsidR="000133E8" w:rsidRDefault="005472A8">
      <w:pPr>
        <w:pStyle w:val="Heading1"/>
      </w:pPr>
      <w:r>
        <w:t>OOPs Basics (3 Questions)</w:t>
      </w:r>
    </w:p>
    <w:p w14:paraId="5D0EB91D" w14:textId="77777777" w:rsidR="000133E8" w:rsidRDefault="005472A8">
      <w:pPr>
        <w:pStyle w:val="ListNumber"/>
      </w:pPr>
      <w:r>
        <w:t>21. Create a class Person with a variable name. Create an object and print the name.</w:t>
      </w:r>
    </w:p>
    <w:p w14:paraId="18E062BB" w14:textId="77777777" w:rsidR="000133E8" w:rsidRDefault="005472A8">
      <w:pPr>
        <w:pStyle w:val="ListNumber"/>
      </w:pPr>
      <w:r>
        <w:t>22. Add a method say_hello() to the class that prints “Hello!”. Call this method.</w:t>
      </w:r>
    </w:p>
    <w:p w14:paraId="73386790" w14:textId="77777777" w:rsidR="000133E8" w:rsidRDefault="005472A8">
      <w:pPr>
        <w:pStyle w:val="ListNumber"/>
      </w:pPr>
      <w:r>
        <w:t>23. Create a class Animal, and a class Dog that inherits from Animal. In both, print different messages. Call both.</w:t>
      </w:r>
    </w:p>
    <w:p w14:paraId="55E9F207" w14:textId="77777777" w:rsidR="000133E8" w:rsidRDefault="005472A8">
      <w:pPr>
        <w:pStyle w:val="Heading1"/>
      </w:pPr>
      <w:r>
        <w:lastRenderedPageBreak/>
        <w:t>Regression (2 Questions – Basic Use Only)</w:t>
      </w:r>
    </w:p>
    <w:p w14:paraId="0AF6D3FB" w14:textId="77777777" w:rsidR="000133E8" w:rsidRDefault="005472A8">
      <w:pPr>
        <w:pStyle w:val="ListNumber"/>
      </w:pPr>
      <w:r>
        <w:t>24. Write a list of inputs and outputs to train a simple linear model manually.</w:t>
      </w:r>
      <w:r>
        <w:br/>
        <w:t xml:space="preserve">    Example: x = [1, 2, 3], y = [2, 4, 6]</w:t>
      </w:r>
    </w:p>
    <w:p w14:paraId="3A2F0B11" w14:textId="77777777" w:rsidR="000133E8" w:rsidRDefault="005472A8">
      <w:pPr>
        <w:pStyle w:val="ListNumber"/>
      </w:pPr>
      <w:r>
        <w:t>25. Just import LinearRegression from sklearn. Print a message 'Model imported successfully'.</w:t>
      </w:r>
    </w:p>
    <w:sectPr w:rsidR="000133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5896910">
    <w:abstractNumId w:val="8"/>
  </w:num>
  <w:num w:numId="2" w16cid:durableId="1213081716">
    <w:abstractNumId w:val="6"/>
  </w:num>
  <w:num w:numId="3" w16cid:durableId="1003361538">
    <w:abstractNumId w:val="5"/>
  </w:num>
  <w:num w:numId="4" w16cid:durableId="1035472350">
    <w:abstractNumId w:val="4"/>
  </w:num>
  <w:num w:numId="5" w16cid:durableId="71466152">
    <w:abstractNumId w:val="7"/>
  </w:num>
  <w:num w:numId="6" w16cid:durableId="85856681">
    <w:abstractNumId w:val="3"/>
  </w:num>
  <w:num w:numId="7" w16cid:durableId="1096054042">
    <w:abstractNumId w:val="2"/>
  </w:num>
  <w:num w:numId="8" w16cid:durableId="2132703445">
    <w:abstractNumId w:val="1"/>
  </w:num>
  <w:num w:numId="9" w16cid:durableId="1422409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33E8"/>
    <w:rsid w:val="00034616"/>
    <w:rsid w:val="0006063C"/>
    <w:rsid w:val="0015074B"/>
    <w:rsid w:val="0029639D"/>
    <w:rsid w:val="00326F90"/>
    <w:rsid w:val="005472A8"/>
    <w:rsid w:val="00AA1D8D"/>
    <w:rsid w:val="00AC1C0E"/>
    <w:rsid w:val="00B01503"/>
    <w:rsid w:val="00B47730"/>
    <w:rsid w:val="00B814D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AB633D"/>
  <w14:defaultImageDpi w14:val="300"/>
  <w15:docId w15:val="{617A8609-48FE-9048-B560-86A22983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gowtham kumar</cp:lastModifiedBy>
  <cp:revision>2</cp:revision>
  <dcterms:created xsi:type="dcterms:W3CDTF">2025-07-21T10:30:00Z</dcterms:created>
  <dcterms:modified xsi:type="dcterms:W3CDTF">2025-07-21T10:30:00Z</dcterms:modified>
  <cp:category/>
</cp:coreProperties>
</file>