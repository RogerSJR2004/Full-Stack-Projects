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E0719" w14:textId="77777777" w:rsidR="00A86231" w:rsidRDefault="00000000">
      <w:pPr>
        <w:pStyle w:val="Heading1"/>
      </w:pPr>
      <w:r>
        <w:t>Python Assignment: Data Types &amp; Basic Operations</w:t>
      </w:r>
    </w:p>
    <w:p w14:paraId="3523178F" w14:textId="77777777" w:rsidR="00A86231" w:rsidRDefault="00000000">
      <w:pPr>
        <w:pStyle w:val="Heading2"/>
      </w:pPr>
      <w:r>
        <w:t>1️⃣ Integer (int) Type</w:t>
      </w:r>
    </w:p>
    <w:p w14:paraId="1E4B9BBF" w14:textId="77777777" w:rsidR="00A86231" w:rsidRDefault="00000000">
      <w:r>
        <w:t>Q1. Create a variable `a` with value `10` and `b` with value `25`.</w:t>
      </w:r>
    </w:p>
    <w:p w14:paraId="55A2BD36" w14:textId="77777777" w:rsidR="00A86231" w:rsidRDefault="00000000">
      <w:r>
        <w:t>- Find their sum, difference, product, and quotient.</w:t>
      </w:r>
    </w:p>
    <w:p w14:paraId="5F419DC0" w14:textId="77777777" w:rsidR="00A86231" w:rsidRDefault="00000000">
      <w:r>
        <w:t>- Check if `a` is greater than `b`.</w:t>
      </w:r>
    </w:p>
    <w:p w14:paraId="734DC67C" w14:textId="77777777" w:rsidR="00A86231" w:rsidRDefault="00000000">
      <w:pPr>
        <w:pStyle w:val="Heading2"/>
      </w:pPr>
      <w:r>
        <w:t>2️⃣ Float (float) Type</w:t>
      </w:r>
    </w:p>
    <w:p w14:paraId="09C466EE" w14:textId="77777777" w:rsidR="00A86231" w:rsidRDefault="00000000">
      <w:r>
        <w:t>Q2. Create a variable `x = 15.5` and `y = 4.2`.</w:t>
      </w:r>
    </w:p>
    <w:p w14:paraId="4EAD70E2" w14:textId="77777777" w:rsidR="00A86231" w:rsidRDefault="00000000">
      <w:r>
        <w:t>- Perform addition, subtraction, multiplication, and division.</w:t>
      </w:r>
    </w:p>
    <w:p w14:paraId="6ED05F52" w14:textId="77777777" w:rsidR="00A86231" w:rsidRDefault="00000000">
      <w:r>
        <w:t>- Round off the result to 2 decimal places.</w:t>
      </w:r>
    </w:p>
    <w:p w14:paraId="4AE5C918" w14:textId="77777777" w:rsidR="00A86231" w:rsidRDefault="00000000">
      <w:pPr>
        <w:pStyle w:val="Heading2"/>
      </w:pPr>
      <w:r>
        <w:t>3️⃣ String (str) Type</w:t>
      </w:r>
    </w:p>
    <w:p w14:paraId="6C6084BE" w14:textId="77777777" w:rsidR="00A86231" w:rsidRDefault="00000000">
      <w:r>
        <w:t>Q3. Create a string variable with your full name.</w:t>
      </w:r>
    </w:p>
    <w:p w14:paraId="4DD163DC" w14:textId="77777777" w:rsidR="00A86231" w:rsidRDefault="00000000">
      <w:r>
        <w:t>- Print your first name and last name separately.</w:t>
      </w:r>
    </w:p>
    <w:p w14:paraId="74F0CC0E" w14:textId="77777777" w:rsidR="00A86231" w:rsidRDefault="00000000">
      <w:r>
        <w:t>- Count the number of characters in your name.</w:t>
      </w:r>
    </w:p>
    <w:p w14:paraId="54D12CD2" w14:textId="77777777" w:rsidR="00A86231" w:rsidRDefault="00000000">
      <w:r>
        <w:t>- Convert your name to uppercase and lowercase.</w:t>
      </w:r>
    </w:p>
    <w:p w14:paraId="77B15851" w14:textId="77777777" w:rsidR="00A86231" w:rsidRDefault="00000000">
      <w:pPr>
        <w:pStyle w:val="Heading2"/>
      </w:pPr>
      <w:r>
        <w:t>4️⃣ Boolean (bool) Type</w:t>
      </w:r>
    </w:p>
    <w:p w14:paraId="69960812" w14:textId="77777777" w:rsidR="00A86231" w:rsidRDefault="00000000">
      <w:r>
        <w:t>Q4. Create two variables `marks = 85`, `pass_mark = 40`.</w:t>
      </w:r>
    </w:p>
    <w:p w14:paraId="3BC08311" w14:textId="77777777" w:rsidR="00A86231" w:rsidRDefault="00000000">
      <w:r>
        <w:t>- Use boolean logic to check if the student has passed.</w:t>
      </w:r>
    </w:p>
    <w:p w14:paraId="6370E58F" w14:textId="77777777" w:rsidR="00A86231" w:rsidRDefault="00000000">
      <w:r>
        <w:t>- Check if marks are between 80 and 100 using `and`.</w:t>
      </w:r>
    </w:p>
    <w:p w14:paraId="7D239C9A" w14:textId="77777777" w:rsidR="00A86231" w:rsidRDefault="00000000">
      <w:pPr>
        <w:pStyle w:val="Heading2"/>
      </w:pPr>
      <w:r>
        <w:t>5️⃣ None Type</w:t>
      </w:r>
    </w:p>
    <w:p w14:paraId="5A3BB13C" w14:textId="77777777" w:rsidR="00A86231" w:rsidRDefault="00000000">
      <w:r>
        <w:t>Q5. Create a variable `x = None`</w:t>
      </w:r>
    </w:p>
    <w:p w14:paraId="3F0B3D36" w14:textId="77777777" w:rsidR="00A86231" w:rsidRDefault="00000000">
      <w:r>
        <w:t>- Check the type of `x`.</w:t>
      </w:r>
    </w:p>
    <w:p w14:paraId="2D382878" w14:textId="77777777" w:rsidR="00A86231" w:rsidRDefault="00000000">
      <w:r>
        <w:t>- Assign a number to `x` and print the new type.</w:t>
      </w:r>
    </w:p>
    <w:p w14:paraId="40E0703A" w14:textId="77777777" w:rsidR="006E7715" w:rsidRDefault="006E7715"/>
    <w:p w14:paraId="56167D72" w14:textId="77777777" w:rsidR="006E7715" w:rsidRDefault="006E7715"/>
    <w:p w14:paraId="5E7553FE" w14:textId="77777777" w:rsidR="00A86231" w:rsidRDefault="00000000">
      <w:pPr>
        <w:pStyle w:val="Heading2"/>
      </w:pPr>
      <w:r>
        <w:lastRenderedPageBreak/>
        <w:t>🔄 Type Conversion</w:t>
      </w:r>
    </w:p>
    <w:p w14:paraId="56240D4A" w14:textId="77777777" w:rsidR="00A86231" w:rsidRDefault="00000000">
      <w:r>
        <w:t>Q6. Convert the following types:</w:t>
      </w:r>
    </w:p>
    <w:p w14:paraId="401EBDCE" w14:textId="77777777" w:rsidR="00A86231" w:rsidRDefault="00000000">
      <w:r>
        <w:t>- Convert int `5` to float</w:t>
      </w:r>
    </w:p>
    <w:p w14:paraId="76644D37" w14:textId="77777777" w:rsidR="00A86231" w:rsidRDefault="00000000">
      <w:r>
        <w:t>- Convert float `9.7` to int</w:t>
      </w:r>
    </w:p>
    <w:p w14:paraId="00F33ED4" w14:textId="77777777" w:rsidR="00A86231" w:rsidRDefault="00000000">
      <w:r>
        <w:t>- Convert number `101` to string</w:t>
      </w:r>
    </w:p>
    <w:p w14:paraId="0EBE0AA2" w14:textId="77777777" w:rsidR="00A86231" w:rsidRDefault="00000000">
      <w:r>
        <w:t>- Convert string `'25'` to int</w:t>
      </w:r>
    </w:p>
    <w:p w14:paraId="2BAAA47F" w14:textId="77777777" w:rsidR="00A86231" w:rsidRDefault="00000000">
      <w:r>
        <w:t>- Try converting `'hello'` to int → What error do you get?</w:t>
      </w:r>
    </w:p>
    <w:p w14:paraId="5E97A24C" w14:textId="77777777" w:rsidR="006E7715" w:rsidRDefault="006E7715"/>
    <w:p w14:paraId="4C757198" w14:textId="77777777" w:rsidR="00A86231" w:rsidRDefault="00000000">
      <w:pPr>
        <w:pStyle w:val="Heading2"/>
      </w:pPr>
      <w:r>
        <w:t>➕ Arithmetic Programming</w:t>
      </w:r>
    </w:p>
    <w:p w14:paraId="5093A10F" w14:textId="77777777" w:rsidR="00A86231" w:rsidRDefault="00000000">
      <w:r>
        <w:t>Q7. Write a program that takes two numbers from the user and prints:</w:t>
      </w:r>
    </w:p>
    <w:p w14:paraId="4A968D85" w14:textId="77777777" w:rsidR="00A86231" w:rsidRDefault="00000000">
      <w:r>
        <w:t>- Sum</w:t>
      </w:r>
    </w:p>
    <w:p w14:paraId="0CC015B0" w14:textId="77777777" w:rsidR="00A86231" w:rsidRDefault="00000000">
      <w:r>
        <w:t>- Difference</w:t>
      </w:r>
    </w:p>
    <w:p w14:paraId="400CC9C5" w14:textId="77777777" w:rsidR="00A86231" w:rsidRDefault="00000000">
      <w:r>
        <w:t>- Product</w:t>
      </w:r>
    </w:p>
    <w:p w14:paraId="45A55352" w14:textId="77777777" w:rsidR="00A86231" w:rsidRDefault="00000000">
      <w:r>
        <w:t>- Division</w:t>
      </w:r>
    </w:p>
    <w:p w14:paraId="727A58F0" w14:textId="77777777" w:rsidR="00A86231" w:rsidRDefault="00000000">
      <w:r>
        <w:t>- Modulus</w:t>
      </w:r>
    </w:p>
    <w:p w14:paraId="5AB2DB75" w14:textId="77777777" w:rsidR="00A86231" w:rsidRDefault="00000000">
      <w:r>
        <w:t>- Exponentiation (`a ** b`)</w:t>
      </w:r>
    </w:p>
    <w:p w14:paraId="1A9A037A" w14:textId="77777777" w:rsidR="00A86231" w:rsidRDefault="00000000">
      <w:pPr>
        <w:pStyle w:val="Heading2"/>
      </w:pPr>
      <w:r>
        <w:t>🧾 Variable Types</w:t>
      </w:r>
    </w:p>
    <w:p w14:paraId="21842F59" w14:textId="77777777" w:rsidR="00A86231" w:rsidRDefault="00000000">
      <w:r>
        <w:t>Q8. Create variables with the following names and assign appropriate values:</w:t>
      </w:r>
    </w:p>
    <w:p w14:paraId="67191C82" w14:textId="77777777" w:rsidR="00A86231" w:rsidRDefault="00000000">
      <w:r>
        <w:t>- `student_name` (string)</w:t>
      </w:r>
    </w:p>
    <w:p w14:paraId="49678363" w14:textId="77777777" w:rsidR="00A86231" w:rsidRDefault="00000000">
      <w:r>
        <w:t>- `roll_number` (int)</w:t>
      </w:r>
    </w:p>
    <w:p w14:paraId="232856D7" w14:textId="77777777" w:rsidR="00A86231" w:rsidRDefault="00000000">
      <w:r>
        <w:t>- `percentage` (float)</w:t>
      </w:r>
    </w:p>
    <w:p w14:paraId="5D9842D5" w14:textId="77777777" w:rsidR="00A86231" w:rsidRDefault="00000000">
      <w:r>
        <w:t>- `is_present` (bool)</w:t>
      </w:r>
    </w:p>
    <w:p w14:paraId="3548BF38" w14:textId="77777777" w:rsidR="00A86231" w:rsidRDefault="00000000">
      <w:r>
        <w:t>Check and print the type of each variable using `type()`.</w:t>
      </w:r>
    </w:p>
    <w:p w14:paraId="28A7F36B" w14:textId="7A3A21A3" w:rsidR="00A86231" w:rsidRDefault="00A86231"/>
    <w:sectPr w:rsidR="00A862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1165783">
    <w:abstractNumId w:val="8"/>
  </w:num>
  <w:num w:numId="2" w16cid:durableId="2098363484">
    <w:abstractNumId w:val="6"/>
  </w:num>
  <w:num w:numId="3" w16cid:durableId="2076271306">
    <w:abstractNumId w:val="5"/>
  </w:num>
  <w:num w:numId="4" w16cid:durableId="896013119">
    <w:abstractNumId w:val="4"/>
  </w:num>
  <w:num w:numId="5" w16cid:durableId="361786177">
    <w:abstractNumId w:val="7"/>
  </w:num>
  <w:num w:numId="6" w16cid:durableId="990449038">
    <w:abstractNumId w:val="3"/>
  </w:num>
  <w:num w:numId="7" w16cid:durableId="1096635364">
    <w:abstractNumId w:val="2"/>
  </w:num>
  <w:num w:numId="8" w16cid:durableId="244152361">
    <w:abstractNumId w:val="1"/>
  </w:num>
  <w:num w:numId="9" w16cid:durableId="178835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7715"/>
    <w:rsid w:val="00A86231"/>
    <w:rsid w:val="00AA1D8D"/>
    <w:rsid w:val="00B47730"/>
    <w:rsid w:val="00CB0664"/>
    <w:rsid w:val="00E06A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E696EC"/>
  <w14:defaultImageDpi w14:val="300"/>
  <w15:docId w15:val="{918F60B4-3B4E-461E-AA27-5E512372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gowtham kumar</cp:lastModifiedBy>
  <cp:revision>2</cp:revision>
  <dcterms:created xsi:type="dcterms:W3CDTF">2013-12-23T23:15:00Z</dcterms:created>
  <dcterms:modified xsi:type="dcterms:W3CDTF">2025-07-09T19:42:00Z</dcterms:modified>
  <cp:category/>
</cp:coreProperties>
</file>